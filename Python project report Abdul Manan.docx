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A0720" w14:textId="77777777" w:rsidR="00974344" w:rsidRDefault="00974344" w:rsidP="00974344">
      <w:pPr>
        <w:jc w:val="center"/>
        <w:rPr>
          <w:rFonts w:ascii="Arial" w:hAnsi="Arial" w:cs="Arial"/>
          <w:b/>
          <w:i/>
          <w:sz w:val="32"/>
          <w:szCs w:val="36"/>
        </w:rPr>
      </w:pPr>
      <w:r w:rsidRPr="008B79CC">
        <w:rPr>
          <w:rFonts w:ascii="Arial" w:hAnsi="Arial" w:cs="Arial"/>
          <w:b/>
          <w:i/>
          <w:noProof/>
          <w:sz w:val="32"/>
          <w:szCs w:val="36"/>
        </w:rPr>
        <w:drawing>
          <wp:anchor distT="0" distB="0" distL="114300" distR="114300" simplePos="0" relativeHeight="251659264" behindDoc="0" locked="0" layoutInCell="1" allowOverlap="1" wp14:anchorId="4F60D4CC" wp14:editId="50D077AA">
            <wp:simplePos x="0" y="0"/>
            <wp:positionH relativeFrom="column">
              <wp:posOffset>2028825</wp:posOffset>
            </wp:positionH>
            <wp:positionV relativeFrom="paragraph">
              <wp:posOffset>-285750</wp:posOffset>
            </wp:positionV>
            <wp:extent cx="1743075" cy="16954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0 at 21.06.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02B85" w14:textId="77777777" w:rsidR="00974344" w:rsidRDefault="00974344" w:rsidP="00974344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5E325F70" w14:textId="77777777" w:rsidR="00974344" w:rsidRDefault="00974344" w:rsidP="00974344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4D842886" w14:textId="77777777" w:rsidR="00974344" w:rsidRDefault="00974344" w:rsidP="00974344">
      <w:pPr>
        <w:rPr>
          <w:rFonts w:ascii="Arial" w:hAnsi="Arial" w:cs="Arial"/>
          <w:b/>
          <w:i/>
          <w:sz w:val="32"/>
          <w:szCs w:val="36"/>
        </w:rPr>
      </w:pPr>
    </w:p>
    <w:p w14:paraId="6213788A" w14:textId="77777777" w:rsidR="00974344" w:rsidRPr="008B79CC" w:rsidRDefault="00974344" w:rsidP="00974344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20043A80" w14:textId="77777777" w:rsidR="00974344" w:rsidRPr="000A03C9" w:rsidRDefault="00974344" w:rsidP="00974344">
      <w:pPr>
        <w:jc w:val="center"/>
        <w:rPr>
          <w:rFonts w:ascii="Algerian" w:hAnsi="Algerian" w:cs="Times New Roman"/>
          <w:b/>
          <w:iCs/>
          <w:sz w:val="34"/>
          <w:szCs w:val="38"/>
        </w:rPr>
      </w:pPr>
      <w:r w:rsidRPr="000A03C9">
        <w:rPr>
          <w:rFonts w:ascii="Algerian" w:hAnsi="Algerian" w:cs="Times New Roman"/>
          <w:b/>
          <w:iCs/>
          <w:sz w:val="34"/>
          <w:szCs w:val="38"/>
        </w:rPr>
        <w:t>School of Mechanical &amp; Manufacturing Engineering (SMME),</w:t>
      </w:r>
    </w:p>
    <w:p w14:paraId="5D44F759" w14:textId="77777777" w:rsidR="00974344" w:rsidRPr="000A03C9" w:rsidRDefault="00974344" w:rsidP="00974344">
      <w:pPr>
        <w:jc w:val="center"/>
        <w:rPr>
          <w:rFonts w:ascii="Algerian" w:hAnsi="Algerian" w:cs="Times New Roman"/>
          <w:b/>
          <w:iCs/>
          <w:sz w:val="34"/>
          <w:szCs w:val="38"/>
        </w:rPr>
      </w:pPr>
      <w:r w:rsidRPr="000A03C9">
        <w:rPr>
          <w:rFonts w:ascii="Algerian" w:hAnsi="Algerian" w:cs="Times New Roman"/>
          <w:b/>
          <w:iCs/>
          <w:sz w:val="34"/>
          <w:szCs w:val="38"/>
        </w:rPr>
        <w:t>National University of Science and Technology (NUST),</w:t>
      </w:r>
    </w:p>
    <w:p w14:paraId="39D1E9AC" w14:textId="77777777" w:rsidR="00974344" w:rsidRPr="00FD29BA" w:rsidRDefault="00974344" w:rsidP="00974344">
      <w:pPr>
        <w:jc w:val="center"/>
        <w:rPr>
          <w:rFonts w:ascii="Times New Roman" w:hAnsi="Times New Roman" w:cs="Times New Roman"/>
          <w:b/>
          <w:iCs/>
          <w:sz w:val="32"/>
          <w:szCs w:val="36"/>
        </w:rPr>
      </w:pPr>
    </w:p>
    <w:p w14:paraId="44FE4B3E" w14:textId="77777777" w:rsidR="00974344" w:rsidRPr="006F047A" w:rsidRDefault="00974344" w:rsidP="00974344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6A99689B" w14:textId="77777777" w:rsidR="00974344" w:rsidRPr="000A03C9" w:rsidRDefault="00974344" w:rsidP="00974344">
      <w:pPr>
        <w:rPr>
          <w:rFonts w:ascii="Times New Roman" w:hAnsi="Times New Roman" w:cs="Times New Roman"/>
          <w:b/>
          <w:i/>
          <w:sz w:val="34"/>
          <w:szCs w:val="38"/>
        </w:rPr>
      </w:pPr>
      <w:r w:rsidRPr="000A03C9">
        <w:rPr>
          <w:rFonts w:ascii="Bahnschrift SemiBold" w:hAnsi="Bahnschrift SemiBold" w:cs="Times New Roman"/>
          <w:sz w:val="34"/>
          <w:szCs w:val="34"/>
        </w:rPr>
        <w:t xml:space="preserve"> Program</w:t>
      </w:r>
      <w:r w:rsidRPr="000A03C9">
        <w:rPr>
          <w:rFonts w:ascii="Times New Roman" w:hAnsi="Times New Roman" w:cs="Times New Roman"/>
          <w:sz w:val="34"/>
          <w:szCs w:val="34"/>
          <w:u w:val="single"/>
        </w:rPr>
        <w:t xml:space="preserve">:   BE-Aerospace                </w:t>
      </w:r>
      <w:r w:rsidRPr="000A03C9">
        <w:rPr>
          <w:rFonts w:ascii="Times New Roman" w:hAnsi="Times New Roman" w:cs="Times New Roman"/>
          <w:sz w:val="34"/>
          <w:szCs w:val="34"/>
        </w:rPr>
        <w:t xml:space="preserve">   </w:t>
      </w:r>
      <w:r w:rsidRPr="000A03C9">
        <w:rPr>
          <w:rFonts w:ascii="Bahnschrift SemiBold" w:hAnsi="Bahnschrift SemiBold" w:cs="Times New Roman"/>
          <w:sz w:val="34"/>
          <w:szCs w:val="34"/>
        </w:rPr>
        <w:t>Section</w:t>
      </w:r>
      <w:r w:rsidRPr="000A03C9">
        <w:rPr>
          <w:rFonts w:ascii="Times New Roman" w:hAnsi="Times New Roman" w:cs="Times New Roman"/>
          <w:sz w:val="34"/>
          <w:szCs w:val="34"/>
          <w:u w:val="single"/>
        </w:rPr>
        <w:t>: AE-01</w:t>
      </w:r>
    </w:p>
    <w:p w14:paraId="1A4EEF68" w14:textId="77777777" w:rsidR="00974344" w:rsidRPr="000A03C9" w:rsidRDefault="00974344" w:rsidP="00974344">
      <w:pPr>
        <w:rPr>
          <w:rFonts w:ascii="Times New Roman" w:hAnsi="Times New Roman" w:cs="Times New Roman"/>
          <w:sz w:val="34"/>
          <w:szCs w:val="34"/>
          <w:u w:val="single"/>
        </w:rPr>
      </w:pPr>
      <w:r w:rsidRPr="000A03C9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0A03C9">
        <w:rPr>
          <w:rFonts w:ascii="Bahnschrift SemiBold" w:hAnsi="Bahnschrift SemiBold" w:cs="Times New Roman"/>
          <w:sz w:val="34"/>
          <w:szCs w:val="34"/>
        </w:rPr>
        <w:t>Session</w:t>
      </w:r>
      <w:r w:rsidRPr="000A03C9">
        <w:rPr>
          <w:rFonts w:ascii="Times New Roman" w:hAnsi="Times New Roman" w:cs="Times New Roman"/>
          <w:sz w:val="34"/>
          <w:szCs w:val="34"/>
          <w:u w:val="single"/>
        </w:rPr>
        <w:t xml:space="preserve">:    Fall 2023                         </w:t>
      </w:r>
      <w:r w:rsidRPr="000A03C9">
        <w:rPr>
          <w:rFonts w:ascii="Times New Roman" w:hAnsi="Times New Roman" w:cs="Times New Roman"/>
          <w:sz w:val="34"/>
          <w:szCs w:val="34"/>
        </w:rPr>
        <w:t xml:space="preserve">   </w:t>
      </w:r>
      <w:r w:rsidRPr="000A03C9">
        <w:rPr>
          <w:rFonts w:ascii="Bahnschrift SemiBold" w:hAnsi="Bahnschrift SemiBold" w:cs="Times New Roman"/>
          <w:sz w:val="34"/>
          <w:szCs w:val="34"/>
        </w:rPr>
        <w:t>Semester</w:t>
      </w:r>
      <w:r w:rsidRPr="000A03C9">
        <w:rPr>
          <w:rFonts w:ascii="Times New Roman" w:hAnsi="Times New Roman" w:cs="Times New Roman"/>
          <w:sz w:val="34"/>
          <w:szCs w:val="34"/>
          <w:u w:val="single"/>
        </w:rPr>
        <w:t xml:space="preserve">: </w:t>
      </w:r>
      <w:r>
        <w:rPr>
          <w:rFonts w:ascii="Times New Roman" w:hAnsi="Times New Roman" w:cs="Times New Roman"/>
          <w:sz w:val="34"/>
          <w:szCs w:val="34"/>
          <w:u w:val="single"/>
        </w:rPr>
        <w:t>3r</w:t>
      </w:r>
      <w:r w:rsidRPr="000A03C9">
        <w:rPr>
          <w:rFonts w:ascii="Times New Roman" w:hAnsi="Times New Roman" w:cs="Times New Roman"/>
          <w:sz w:val="34"/>
          <w:szCs w:val="34"/>
          <w:u w:val="single"/>
        </w:rPr>
        <w:t xml:space="preserve">d                                </w:t>
      </w:r>
    </w:p>
    <w:p w14:paraId="61432E3D" w14:textId="4E6C5877" w:rsidR="00974344" w:rsidRPr="000A03C9" w:rsidRDefault="00974344" w:rsidP="00974344">
      <w:pPr>
        <w:rPr>
          <w:rFonts w:ascii="Times New Roman" w:hAnsi="Times New Roman" w:cs="Times New Roman"/>
          <w:sz w:val="34"/>
          <w:szCs w:val="34"/>
          <w:u w:val="single"/>
        </w:rPr>
      </w:pPr>
      <w:r w:rsidRPr="000A03C9">
        <w:rPr>
          <w:rFonts w:ascii="Times New Roman" w:hAnsi="Times New Roman" w:cs="Times New Roman"/>
          <w:sz w:val="34"/>
          <w:szCs w:val="34"/>
        </w:rPr>
        <w:t xml:space="preserve"> </w:t>
      </w:r>
      <w:r w:rsidRPr="000A03C9">
        <w:rPr>
          <w:rFonts w:ascii="Bahnschrift SemiBold" w:hAnsi="Bahnschrift SemiBold" w:cs="Times New Roman"/>
          <w:sz w:val="34"/>
          <w:szCs w:val="34"/>
        </w:rPr>
        <w:t>Course Title</w:t>
      </w:r>
      <w:r>
        <w:rPr>
          <w:rFonts w:ascii="Bahnschrift SemiBold" w:hAnsi="Bahnschrift SemiBold" w:cs="Times New Roman"/>
          <w:sz w:val="34"/>
          <w:szCs w:val="34"/>
        </w:rPr>
        <w:t>:  FOP-11</w:t>
      </w:r>
    </w:p>
    <w:p w14:paraId="6951C29C" w14:textId="77777777" w:rsidR="00974344" w:rsidRDefault="00974344" w:rsidP="0097434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0A3BC75" w14:textId="77777777" w:rsidR="00974344" w:rsidRDefault="00974344" w:rsidP="0097434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ABDUL MANAN </w:t>
      </w:r>
    </w:p>
    <w:p w14:paraId="2481898E" w14:textId="77777777" w:rsidR="00974344" w:rsidRDefault="00974344" w:rsidP="0097434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CMS: 465672</w:t>
      </w:r>
    </w:p>
    <w:p w14:paraId="1886D725" w14:textId="77777777" w:rsidR="00974344" w:rsidRDefault="00974344" w:rsidP="0097434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3243F6" w14:textId="77777777" w:rsidR="00974344" w:rsidRDefault="00974344" w:rsidP="0097434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2DD098" w14:textId="1765ADA9" w:rsidR="00974344" w:rsidRDefault="00974344" w:rsidP="0097434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PYTHON PROJECT:    </w:t>
      </w:r>
      <w:r w:rsidRPr="00974344">
        <w:rPr>
          <w:rFonts w:ascii="Times New Roman" w:hAnsi="Times New Roman" w:cs="Times New Roman"/>
          <w:b/>
          <w:bCs/>
          <w:sz w:val="34"/>
          <w:szCs w:val="34"/>
          <w:u w:val="single"/>
        </w:rPr>
        <w:t>HANGMAN GAME</w:t>
      </w:r>
    </w:p>
    <w:p w14:paraId="07F85B28" w14:textId="77777777" w:rsidR="00974344" w:rsidRDefault="00974344" w:rsidP="0097434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31A763" w14:textId="4D54BE93" w:rsidR="007B605C" w:rsidRPr="00974344" w:rsidRDefault="00000000">
      <w:pPr>
        <w:pStyle w:val="Heading1"/>
        <w:jc w:val="center"/>
        <w:rPr>
          <w:sz w:val="36"/>
          <w:szCs w:val="36"/>
        </w:rPr>
      </w:pPr>
      <w:r w:rsidRPr="00974344">
        <w:rPr>
          <w:sz w:val="36"/>
          <w:szCs w:val="36"/>
        </w:rPr>
        <w:t>Hangman Code Analysis Report</w:t>
      </w:r>
    </w:p>
    <w:p w14:paraId="12D11C1A" w14:textId="010AA237" w:rsidR="007B605C" w:rsidRPr="00974344" w:rsidRDefault="00000000">
      <w:pPr>
        <w:pStyle w:val="Heading2"/>
        <w:rPr>
          <w:sz w:val="36"/>
          <w:szCs w:val="36"/>
        </w:rPr>
      </w:pPr>
      <w:r w:rsidRPr="00974344">
        <w:rPr>
          <w:sz w:val="36"/>
          <w:szCs w:val="36"/>
        </w:rPr>
        <w:t>1. Code</w:t>
      </w:r>
    </w:p>
    <w:p w14:paraId="7B2FC824" w14:textId="77777777" w:rsidR="007B605C" w:rsidRDefault="00000000">
      <w:r>
        <w:t>import random</w:t>
      </w:r>
      <w:r>
        <w:br/>
        <w:t>import string</w:t>
      </w:r>
      <w:r>
        <w:br/>
      </w:r>
      <w:r>
        <w:br/>
        <w:t>wordlistfile = "words.txt"</w:t>
      </w:r>
      <w:r>
        <w:br/>
        <w:t xml:space="preserve">available_letters = string.ascii_lowercase </w:t>
      </w:r>
      <w:r>
        <w:br/>
      </w:r>
      <w:r>
        <w:br/>
        <w:t>def loadallwords():</w:t>
      </w:r>
      <w:r>
        <w:br/>
        <w:t xml:space="preserve">    print("Loading word list from file...")</w:t>
      </w:r>
      <w:r>
        <w:br/>
        <w:t xml:space="preserve">    with open(wordlistfile, 'r') as infile:</w:t>
      </w:r>
      <w:r>
        <w:br/>
        <w:t xml:space="preserve">        wordslist = infile.read().split()</w:t>
      </w:r>
      <w:r>
        <w:br/>
        <w:t xml:space="preserve">    print(len(wordslist), "Words have been loaded.")</w:t>
      </w:r>
      <w:r>
        <w:br/>
        <w:t xml:space="preserve">    return wordslist</w:t>
      </w:r>
      <w:r>
        <w:br/>
      </w:r>
      <w:r>
        <w:br/>
        <w:t>def availableletters(guessedletters):</w:t>
      </w:r>
      <w:r>
        <w:br/>
        <w:t xml:space="preserve">    return ''.join(letter for letter in available_letters if letter not in guessedletters)</w:t>
      </w:r>
      <w:r>
        <w:br/>
      </w:r>
      <w:r>
        <w:br/>
      </w:r>
      <w:r>
        <w:br/>
        <w:t>def choosewrd(wordlist):</w:t>
      </w:r>
      <w:r>
        <w:br/>
        <w:t xml:space="preserve">    return random.choice(wordlist)</w:t>
      </w:r>
      <w:r>
        <w:br/>
      </w:r>
      <w:r>
        <w:br/>
        <w:t>def display(tries):</w:t>
      </w:r>
      <w:r>
        <w:br/>
        <w:t xml:space="preserve">    stages = [</w:t>
      </w:r>
      <w:r>
        <w:br/>
        <w:t xml:space="preserve">        """</w:t>
      </w:r>
      <w:r>
        <w:br/>
        <w:t>--------</w:t>
      </w:r>
      <w:r>
        <w:br/>
        <w:t>|      |</w:t>
      </w:r>
      <w:r>
        <w:br/>
        <w:t xml:space="preserve">|      </w:t>
      </w:r>
      <w:r>
        <w:br/>
        <w:t xml:space="preserve">|     </w:t>
      </w:r>
      <w:r>
        <w:br/>
        <w:t xml:space="preserve">|     </w:t>
      </w:r>
      <w:r>
        <w:br/>
        <w:t xml:space="preserve">|     </w:t>
      </w:r>
      <w:r>
        <w:br/>
        <w:t>-</w:t>
      </w:r>
      <w:r>
        <w:br/>
        <w:t>""",</w:t>
      </w:r>
      <w:r>
        <w:br/>
        <w:t xml:space="preserve">        """</w:t>
      </w:r>
      <w:r>
        <w:br/>
        <w:t>--------</w:t>
      </w:r>
      <w:r>
        <w:br/>
        <w:t>|      |</w:t>
      </w:r>
      <w:r>
        <w:br/>
        <w:t>|      O</w:t>
      </w:r>
      <w:r>
        <w:br/>
        <w:t xml:space="preserve">|     </w:t>
      </w:r>
      <w:r>
        <w:br/>
        <w:t xml:space="preserve">|     </w:t>
      </w:r>
      <w:r>
        <w:br/>
        <w:t xml:space="preserve">|     </w:t>
      </w:r>
      <w:r>
        <w:br/>
        <w:t>-</w:t>
      </w:r>
      <w:r>
        <w:br/>
        <w:t>""",</w:t>
      </w:r>
      <w:r>
        <w:br/>
        <w:t xml:space="preserve">        """</w:t>
      </w:r>
      <w:r>
        <w:br/>
        <w:t>--------</w:t>
      </w:r>
      <w:r>
        <w:br/>
        <w:t>|      |</w:t>
      </w:r>
      <w:r>
        <w:br/>
        <w:t>|      O</w:t>
      </w:r>
      <w:r>
        <w:br/>
        <w:t>|      |</w:t>
      </w:r>
      <w:r>
        <w:br/>
        <w:t>|      |</w:t>
      </w:r>
      <w:r>
        <w:br/>
        <w:t xml:space="preserve">|     </w:t>
      </w:r>
      <w:r>
        <w:br/>
        <w:t>-</w:t>
      </w:r>
      <w:r>
        <w:br/>
        <w:t>""",</w:t>
      </w:r>
      <w:r>
        <w:br/>
        <w:t xml:space="preserve">        """</w:t>
      </w:r>
      <w:r>
        <w:br/>
        <w:t>--------</w:t>
      </w:r>
      <w:r>
        <w:br/>
        <w:t>|      |</w:t>
      </w:r>
      <w:r>
        <w:br/>
        <w:t>|      O</w:t>
      </w:r>
      <w:r>
        <w:br/>
        <w:t>|     \\|</w:t>
      </w:r>
      <w:r>
        <w:br/>
        <w:t>|      |</w:t>
      </w:r>
      <w:r>
        <w:br/>
        <w:t xml:space="preserve">|     </w:t>
      </w:r>
      <w:r>
        <w:br/>
        <w:t>-</w:t>
      </w:r>
      <w:r>
        <w:br/>
        <w:t>""",</w:t>
      </w:r>
      <w:r>
        <w:br/>
        <w:t xml:space="preserve">        """</w:t>
      </w:r>
      <w:r>
        <w:br/>
        <w:t>--------</w:t>
      </w:r>
      <w:r>
        <w:br/>
        <w:t>|      |</w:t>
      </w:r>
      <w:r>
        <w:br/>
        <w:t>|      O</w:t>
      </w:r>
      <w:r>
        <w:br/>
        <w:t>|     \\|/</w:t>
      </w:r>
      <w:r>
        <w:br/>
        <w:t>|      |</w:t>
      </w:r>
      <w:r>
        <w:br/>
        <w:t xml:space="preserve">|     </w:t>
      </w:r>
      <w:r>
        <w:br/>
        <w:t>-</w:t>
      </w:r>
      <w:r>
        <w:br/>
        <w:t>""",</w:t>
      </w:r>
      <w:r>
        <w:br/>
        <w:t xml:space="preserve">        """</w:t>
      </w:r>
      <w:r>
        <w:br/>
        <w:t>--------</w:t>
      </w:r>
      <w:r>
        <w:br/>
        <w:t>|      |</w:t>
      </w:r>
      <w:r>
        <w:br/>
        <w:t>|      O</w:t>
      </w:r>
      <w:r>
        <w:br/>
        <w:t>|     \\|/</w:t>
      </w:r>
      <w:r>
        <w:br/>
        <w:t>|      |</w:t>
      </w:r>
      <w:r>
        <w:br/>
        <w:t xml:space="preserve">|     / </w:t>
      </w:r>
      <w:r>
        <w:br/>
        <w:t>-</w:t>
      </w:r>
      <w:r>
        <w:br/>
        <w:t>""",</w:t>
      </w:r>
      <w:r>
        <w:br/>
        <w:t xml:space="preserve">        """</w:t>
      </w:r>
      <w:r>
        <w:br/>
        <w:t>--------</w:t>
      </w:r>
      <w:r>
        <w:br/>
        <w:t>|      |</w:t>
      </w:r>
      <w:r>
        <w:br/>
        <w:t>|      O</w:t>
      </w:r>
      <w:r>
        <w:br/>
        <w:t>|     \\|/</w:t>
      </w:r>
      <w:r>
        <w:br/>
        <w:t>|      |</w:t>
      </w:r>
      <w:r>
        <w:br/>
        <w:t>|     / \\</w:t>
      </w:r>
      <w:r>
        <w:br/>
        <w:t>-</w:t>
      </w:r>
      <w:r>
        <w:br/>
        <w:t>"""</w:t>
      </w:r>
      <w:r>
        <w:br/>
        <w:t xml:space="preserve">    ]</w:t>
      </w:r>
      <w:r>
        <w:br/>
        <w:t xml:space="preserve">    return stages[tries]</w:t>
      </w:r>
      <w:r>
        <w:br/>
      </w:r>
      <w:r>
        <w:br/>
        <w:t>def getguessedwrd(secretwrd, guessedletters):</w:t>
      </w:r>
      <w:r>
        <w:br/>
        <w:t xml:space="preserve">    return ''.join(letter if letter in guessedletters else '_' for letter in secretwrd)</w:t>
      </w:r>
      <w:r>
        <w:br/>
      </w:r>
      <w:r>
        <w:br/>
        <w:t>def checkwordguessed(secretwrd, guessedletters):</w:t>
      </w:r>
      <w:r>
        <w:br/>
        <w:t xml:space="preserve">    return all(letter in guessedletters for letter in secretwrd)</w:t>
      </w:r>
      <w:r>
        <w:br/>
      </w:r>
      <w:r>
        <w:br/>
        <w:t>#This function determins the secret word that the player will have to guess (Using formatting it tells the player how long the word is)</w:t>
      </w:r>
      <w:r>
        <w:br/>
        <w:t>def hangman(secretwrd):</w:t>
      </w:r>
      <w:r>
        <w:br/>
        <w:t xml:space="preserve">    print("Welcome to Hangman!")</w:t>
      </w:r>
      <w:r>
        <w:br/>
        <w:t xml:space="preserve">    print(f"The word you have to guess is {len(secretwrd)} letters long.")</w:t>
      </w:r>
      <w:r>
        <w:br/>
        <w:t xml:space="preserve">    print("-------------")</w:t>
      </w:r>
      <w:r>
        <w:br/>
      </w:r>
      <w:r>
        <w:br/>
        <w:t xml:space="preserve">    triesleft = 6  #Number of tries left (This will -1 for every wrong try.)</w:t>
      </w:r>
      <w:r>
        <w:br/>
        <w:t xml:space="preserve">    guessedletters = []</w:t>
      </w:r>
      <w:r>
        <w:br/>
      </w:r>
      <w:r>
        <w:br/>
        <w:t xml:space="preserve">    while triesleft &gt; 0:</w:t>
      </w:r>
      <w:r>
        <w:br/>
        <w:t xml:space="preserve">        print(f"You have {triesleft} tries left.")</w:t>
      </w:r>
      <w:r>
        <w:br/>
        <w:t xml:space="preserve">        print("Letters you can use (Available Letters):", availableletters(guessedletters))</w:t>
      </w:r>
      <w:r>
        <w:br/>
      </w:r>
      <w:r>
        <w:br/>
        <w:t xml:space="preserve">        guess = input("Please guess a letter: ").lower()</w:t>
      </w:r>
      <w:r>
        <w:br/>
        <w:t xml:space="preserve">        #This line checks if the guessed letter is already been guesses (This will not -1 a try.)</w:t>
      </w:r>
      <w:r>
        <w:br/>
        <w:t xml:space="preserve">        if guess in guessedletters:</w:t>
      </w:r>
      <w:r>
        <w:br/>
        <w:t xml:space="preserve">            print("Oops! You've already guessed that letter:", getguessedwrd(secretwrd,guessedletters))</w:t>
      </w:r>
      <w:r>
        <w:br/>
        <w:t xml:space="preserve">        else:</w:t>
      </w:r>
      <w:r>
        <w:br/>
        <w:t xml:space="preserve">        #This Condition cecks if the guessed letter is correct (This will not result in change in tries.)</w:t>
      </w:r>
      <w:r>
        <w:br/>
        <w:t xml:space="preserve">            guessedletters.append(guess)</w:t>
      </w:r>
      <w:r>
        <w:br/>
        <w:t xml:space="preserve">            if guess in secretwrd:</w:t>
      </w:r>
      <w:r>
        <w:br/>
        <w:t xml:space="preserve">                print("Good guess:", getguessedwrd(secretwrd,guessedletters))</w:t>
      </w:r>
      <w:r>
        <w:br/>
        <w:t xml:space="preserve">            else:</w:t>
      </w:r>
      <w:r>
        <w:br/>
        <w:t xml:space="preserve">        #This condition will -1 a try for the wrongly guessed letter.</w:t>
      </w:r>
      <w:r>
        <w:br/>
        <w:t xml:space="preserve">                print("Sorry! That letter is not in the word:", getguessedwrd(secretwrd,guessedletters))</w:t>
      </w:r>
      <w:r>
        <w:br/>
        <w:t xml:space="preserve">                triesleft -= 1</w:t>
      </w:r>
      <w:r>
        <w:br/>
        <w:t xml:space="preserve">        #This condition will show the current phase of the game.</w:t>
      </w:r>
      <w:r>
        <w:br/>
        <w:t xml:space="preserve">                print(display(6-triesleft))</w:t>
      </w:r>
      <w:r>
        <w:br/>
        <w:t xml:space="preserve">        print("-------------")</w:t>
      </w:r>
      <w:r>
        <w:br/>
        <w:t>#This condition will announce if the player has won the game and the game will terminate due to break command</w:t>
      </w:r>
      <w:r>
        <w:br/>
        <w:t xml:space="preserve">        if checkwordguessed(secretwrd,guessedletters):</w:t>
      </w:r>
      <w:r>
        <w:br/>
        <w:t xml:space="preserve">            print("Congratulations, you won!")</w:t>
      </w:r>
      <w:r>
        <w:br/>
        <w:t xml:space="preserve">            break</w:t>
      </w:r>
      <w:r>
        <w:br/>
      </w:r>
      <w:r>
        <w:br/>
        <w:t xml:space="preserve">    if not checkwordguessed(secretwrd, guessedletters):</w:t>
      </w:r>
      <w:r>
        <w:br/>
        <w:t xml:space="preserve">        print("Sorry, you ran out of tries. The word was",secretwrd)</w:t>
      </w:r>
      <w:r>
        <w:br/>
        <w:t>#This function will summon the same number of underscores corresponding to the number of letters</w:t>
      </w:r>
      <w:r>
        <w:br/>
        <w:t>def numberofunderscores(myword, other_word):</w:t>
      </w:r>
      <w:r>
        <w:br/>
        <w:t xml:space="preserve">    if len(myword) != len(other_word):</w:t>
      </w:r>
      <w:r>
        <w:br/>
        <w:t xml:space="preserve">        return False</w:t>
      </w:r>
      <w:r>
        <w:br/>
        <w:t xml:space="preserve">    #This loop will make an array for each element filled with an underscore</w:t>
      </w:r>
      <w:r>
        <w:br/>
        <w:t xml:space="preserve">    for i in range(len(myword)):</w:t>
      </w:r>
      <w:r>
        <w:br/>
        <w:t xml:space="preserve">        if myword[i] != '_' and myword[i] != other_word[i]:</w:t>
      </w:r>
      <w:r>
        <w:br/>
        <w:t xml:space="preserve">            return False</w:t>
      </w:r>
      <w:r>
        <w:br/>
        <w:t xml:space="preserve">    return True</w:t>
      </w:r>
      <w:r>
        <w:br/>
      </w:r>
      <w:r>
        <w:br/>
        <w:t>#This function is used to show every possilble matching word from the word.txt file</w:t>
      </w:r>
      <w:r>
        <w:br/>
        <w:t>def showpossible(myword, wordlist):</w:t>
      </w:r>
      <w:r>
        <w:br/>
        <w:t xml:space="preserve">    matches = [word for word in wordlist if numberofunderscores(myword,word)]</w:t>
      </w:r>
      <w:r>
        <w:br/>
        <w:t xml:space="preserve">    if matches:</w:t>
      </w:r>
      <w:r>
        <w:br/>
        <w:t xml:space="preserve">        print("Possible word matches:")</w:t>
      </w:r>
      <w:r>
        <w:br/>
        <w:t xml:space="preserve">        print(', '.join(matches))</w:t>
      </w:r>
      <w:r>
        <w:br/>
        <w:t xml:space="preserve">    else:</w:t>
      </w:r>
      <w:r>
        <w:br/>
        <w:t xml:space="preserve">        print("No matches found.")</w:t>
      </w:r>
      <w:r>
        <w:br/>
      </w:r>
      <w:r>
        <w:br/>
      </w:r>
      <w:r>
        <w:br/>
        <w:t>def hangmanwithhints(secretwrd, wordlist):</w:t>
      </w:r>
      <w:r>
        <w:br/>
        <w:t xml:space="preserve">    print("Welcome to the game Hangman!")</w:t>
      </w:r>
      <w:r>
        <w:br/>
        <w:t xml:space="preserve">    print(f"I am thinking of a word that is {len(secretwrd)} letters long.")</w:t>
      </w:r>
      <w:r>
        <w:br/>
        <w:t xml:space="preserve">    print("If you need a hint at any point, enter 'hint'.")</w:t>
      </w:r>
      <w:r>
        <w:br/>
        <w:t xml:space="preserve">    print("-------------")</w:t>
      </w:r>
      <w:r>
        <w:br/>
      </w:r>
      <w:r>
        <w:br/>
        <w:t xml:space="preserve">    triesleft = 6</w:t>
      </w:r>
      <w:r>
        <w:br/>
        <w:t xml:space="preserve">    guessedletters = []</w:t>
      </w:r>
      <w:r>
        <w:br/>
      </w:r>
      <w:r>
        <w:br/>
        <w:t xml:space="preserve">    while triesleft &gt; 0:</w:t>
      </w:r>
      <w:r>
        <w:br/>
        <w:t xml:space="preserve">        print(f"You have {triesleft} tries left.")</w:t>
      </w:r>
      <w:r>
        <w:br/>
        <w:t xml:space="preserve">        print("Available letters:", availableletters(guessedletters))</w:t>
      </w:r>
      <w:r>
        <w:br/>
      </w:r>
      <w:r>
        <w:br/>
        <w:t xml:space="preserve">        guess = input("Please guess a letter: ").lower()</w:t>
      </w:r>
      <w:r>
        <w:br/>
      </w:r>
      <w:r>
        <w:br/>
        <w:t xml:space="preserve">        if guess == 'hint':</w:t>
      </w:r>
      <w:r>
        <w:br/>
        <w:t xml:space="preserve">            showpossible(getguessedwrd(secretwrd, guessedletters), wordlist)</w:t>
      </w:r>
      <w:r>
        <w:br/>
        <w:t xml:space="preserve">            continue</w:t>
      </w:r>
      <w:r>
        <w:br/>
      </w:r>
      <w:r>
        <w:br/>
        <w:t xml:space="preserve">        if guess in guessedletters:</w:t>
      </w:r>
      <w:r>
        <w:br/>
        <w:t xml:space="preserve">            print("Oops! You've already guessed that letter:", getguessedwrd(secretwrd, guessedletters))</w:t>
      </w:r>
      <w:r>
        <w:br/>
        <w:t xml:space="preserve">        else:</w:t>
      </w:r>
      <w:r>
        <w:br/>
        <w:t xml:space="preserve">            guessedletters.append(guess)</w:t>
      </w:r>
      <w:r>
        <w:br/>
        <w:t xml:space="preserve">            if guess in secretwrd:</w:t>
      </w:r>
      <w:r>
        <w:br/>
        <w:t xml:space="preserve">                print("Good guess:", getguessedwrd(secretwrd, guessedletters))</w:t>
      </w:r>
      <w:r>
        <w:br/>
        <w:t xml:space="preserve">            else:</w:t>
      </w:r>
      <w:r>
        <w:br/>
        <w:t xml:space="preserve">                if guess in "aeiou":</w:t>
      </w:r>
      <w:r>
        <w:br/>
        <w:t xml:space="preserve">                    triesleft -= 2</w:t>
      </w:r>
      <w:r>
        <w:br/>
        <w:t xml:space="preserve">                else:</w:t>
      </w:r>
      <w:r>
        <w:br/>
        <w:t xml:space="preserve">                    triesleft -= 1</w:t>
      </w:r>
      <w:r>
        <w:br/>
        <w:t xml:space="preserve">                print("Sorry! That letter is not in my word:", getguessedwrd(secretwrd, guessedletters))</w:t>
      </w:r>
      <w:r>
        <w:br/>
        <w:t xml:space="preserve">                print(display(6 - triesleft))</w:t>
      </w:r>
      <w:r>
        <w:br/>
      </w:r>
      <w:r>
        <w:br/>
        <w:t xml:space="preserve">        print("-------------")</w:t>
      </w:r>
      <w:r>
        <w:br/>
      </w:r>
      <w:r>
        <w:br/>
        <w:t xml:space="preserve">        if checkwordguessed(secretwrd, guessedletters):</w:t>
      </w:r>
      <w:r>
        <w:br/>
        <w:t xml:space="preserve">            print("Congratulations, you won!")</w:t>
      </w:r>
      <w:r>
        <w:br/>
        <w:t xml:space="preserve">            break</w:t>
      </w:r>
      <w:r>
        <w:br/>
      </w:r>
      <w:r>
        <w:br/>
        <w:t xml:space="preserve">    if not checkwordguessed(secretwrd, guessedletters):</w:t>
      </w:r>
      <w:r>
        <w:br/>
        <w:t xml:space="preserve">        print("Sorry, you ran out of tries. The word was", secretwrd)</w:t>
      </w:r>
      <w:r>
        <w:br/>
      </w:r>
      <w:r>
        <w:br/>
        <w:t>if __name__ == "__main__":</w:t>
      </w:r>
      <w:r>
        <w:br/>
        <w:t xml:space="preserve">    wordlist = loadallwords()</w:t>
      </w:r>
      <w:r>
        <w:br/>
        <w:t xml:space="preserve">    secretword = choosewrd(wordlist)</w:t>
      </w:r>
      <w:r>
        <w:br/>
      </w:r>
      <w:r>
        <w:br/>
        <w:t xml:space="preserve">    option = input("Do you want to play hangman with hints? [yes/no]: ").lower()</w:t>
      </w:r>
      <w:r>
        <w:br/>
        <w:t xml:space="preserve">    if option == "yes":</w:t>
      </w:r>
      <w:r>
        <w:br/>
        <w:t xml:space="preserve">        hangmanwithhints(secretword, wordlist)</w:t>
      </w:r>
      <w:r>
        <w:br/>
        <w:t xml:space="preserve">    elif option == "no":</w:t>
      </w:r>
      <w:r>
        <w:br/>
        <w:t xml:space="preserve">        hangman(secretword)</w:t>
      </w:r>
      <w:r>
        <w:br/>
      </w:r>
    </w:p>
    <w:p w14:paraId="7C4CCCDF" w14:textId="26994F95" w:rsidR="007B605C" w:rsidRDefault="00974344">
      <w:pPr>
        <w:pStyle w:val="Heading2"/>
      </w:pPr>
      <w:r>
        <w:t>2</w:t>
      </w:r>
      <w:r w:rsidR="00000000">
        <w:t>. Code Analysis</w:t>
      </w:r>
    </w:p>
    <w:p w14:paraId="295C7E00" w14:textId="3D4A05A8" w:rsidR="007B605C" w:rsidRDefault="00000000" w:rsidP="00974344">
      <w:r>
        <w:br/>
        <w:t>The provided Hangman code is a Python implementation of the classic word-guessing game. The code includes the following features:</w:t>
      </w:r>
      <w:r>
        <w:br/>
      </w:r>
      <w:r>
        <w:br/>
        <w:t>1. Word Selection</w:t>
      </w:r>
      <w:r w:rsidR="00974344">
        <w:t xml:space="preserve">: </w:t>
      </w:r>
      <w:r>
        <w:t xml:space="preserve">A random word is chosen from the provided word list (`words.txt`). </w:t>
      </w:r>
      <w:r>
        <w:br/>
        <w:t>2. Gameplay Logic: Players guess letters of a secret word, with feedback provided after each guess.</w:t>
      </w:r>
      <w:r>
        <w:br/>
        <w:t>3. Hints: Optional gameplay mode includes hints showing possible matches for the current state of the guessed word.</w:t>
      </w:r>
      <w:r>
        <w:br/>
        <w:t xml:space="preserve">4. Error Handling: </w:t>
      </w:r>
      <w:r w:rsidR="00974344">
        <w:t xml:space="preserve"> </w:t>
      </w:r>
      <w:r>
        <w:t>Ensures no penalties for repeated guesses and implements stricter penalties for incorrect vowel guesses.</w:t>
      </w:r>
      <w:r>
        <w:br/>
        <w:t>5. Visual Feedback:</w:t>
      </w:r>
      <w:r w:rsidR="00974344">
        <w:t xml:space="preserve"> </w:t>
      </w:r>
      <w:r>
        <w:t xml:space="preserve"> Uses ASCII art to represent the hangman figure at different stages of the game.</w:t>
      </w:r>
    </w:p>
    <w:p w14:paraId="5C5A8A8F" w14:textId="19ECCEB9" w:rsidR="007B605C" w:rsidRDefault="0097434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3</w:t>
      </w:r>
      <w:r w:rsidR="00000000" w:rsidRPr="00974344">
        <w:rPr>
          <w:sz w:val="32"/>
          <w:szCs w:val="32"/>
        </w:rPr>
        <w:t>. Screenshots</w:t>
      </w:r>
    </w:p>
    <w:p w14:paraId="1A333466" w14:textId="1C296651" w:rsidR="00974344" w:rsidRPr="00974344" w:rsidRDefault="00974344" w:rsidP="00974344">
      <w:r w:rsidRPr="00974344">
        <w:drawing>
          <wp:inline distT="0" distB="0" distL="0" distR="0" wp14:anchorId="7B46FD40" wp14:editId="00A92B95">
            <wp:extent cx="5353050" cy="2733675"/>
            <wp:effectExtent l="0" t="0" r="0" b="9525"/>
            <wp:docPr id="73307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7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808" cy="27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344" w:rsidRPr="00974344" w:rsidSect="00974344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513B8C"/>
    <w:multiLevelType w:val="multilevel"/>
    <w:tmpl w:val="4016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51A1B"/>
    <w:multiLevelType w:val="hybridMultilevel"/>
    <w:tmpl w:val="87E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93366"/>
    <w:multiLevelType w:val="multilevel"/>
    <w:tmpl w:val="125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962412">
    <w:abstractNumId w:val="8"/>
  </w:num>
  <w:num w:numId="2" w16cid:durableId="949969882">
    <w:abstractNumId w:val="6"/>
  </w:num>
  <w:num w:numId="3" w16cid:durableId="1249848917">
    <w:abstractNumId w:val="5"/>
  </w:num>
  <w:num w:numId="4" w16cid:durableId="463038838">
    <w:abstractNumId w:val="4"/>
  </w:num>
  <w:num w:numId="5" w16cid:durableId="1151795606">
    <w:abstractNumId w:val="7"/>
  </w:num>
  <w:num w:numId="6" w16cid:durableId="724253087">
    <w:abstractNumId w:val="3"/>
  </w:num>
  <w:num w:numId="7" w16cid:durableId="1705137530">
    <w:abstractNumId w:val="2"/>
  </w:num>
  <w:num w:numId="8" w16cid:durableId="2034990139">
    <w:abstractNumId w:val="1"/>
  </w:num>
  <w:num w:numId="9" w16cid:durableId="777139274">
    <w:abstractNumId w:val="0"/>
  </w:num>
  <w:num w:numId="10" w16cid:durableId="1872113748">
    <w:abstractNumId w:val="11"/>
  </w:num>
  <w:num w:numId="11" w16cid:durableId="2003193292">
    <w:abstractNumId w:val="9"/>
  </w:num>
  <w:num w:numId="12" w16cid:durableId="19804536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5B09"/>
    <w:rsid w:val="007019E6"/>
    <w:rsid w:val="007B605C"/>
    <w:rsid w:val="009743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1616F"/>
  <w14:defaultImageDpi w14:val="300"/>
  <w15:docId w15:val="{B35EEEBD-6E15-4F3A-84F2-88A6BF74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1021</Words>
  <Characters>5824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Hangman Code Analysis Report</vt:lpstr>
      <vt:lpstr>    1. Code</vt:lpstr>
      <vt:lpstr>    2. Code Analysis</vt:lpstr>
      <vt:lpstr>    3. Screenshots</vt:lpstr>
    </vt:vector>
  </TitlesOfParts>
  <Manager/>
  <Company/>
  <LinksUpToDate>false</LinksUpToDate>
  <CharactersWithSpaces>6832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ali</cp:lastModifiedBy>
  <cp:revision>2</cp:revision>
  <dcterms:created xsi:type="dcterms:W3CDTF">2024-12-11T07:29:00Z</dcterms:created>
  <dcterms:modified xsi:type="dcterms:W3CDTF">2024-12-11T07:29:00Z</dcterms:modified>
  <cp:category/>
</cp:coreProperties>
</file>